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Resuelta: Desarrollo incremental con Git en rama main</w:t>
      </w:r>
    </w:p>
    <w:p>
      <w:pPr>
        <w:pStyle w:val="Heading1"/>
      </w:pPr>
      <w:r>
        <w:t>Introducción</w:t>
      </w:r>
    </w:p>
    <w:p>
      <w:r>
        <w:t>Esta guía muestra una posible solución al proyecto incremental `agenda_contactos`, siguiendo las etapas establecidas y buenas prácticas en el uso de Git con la rama principal (`main`).</w:t>
      </w:r>
    </w:p>
    <w:p>
      <w:pPr>
        <w:pStyle w:val="Heading2"/>
      </w:pPr>
      <w:r>
        <w:t>Etapa 1: Configuración del entorno</w:t>
      </w:r>
    </w:p>
    <w:p>
      <w:r>
        <w:t># Estructura de carpetas</w:t>
        <w:br/>
        <w:t>agenda_contactos/</w:t>
        <w:br/>
        <w:t>├── README.md</w:t>
        <w:br/>
        <w:br/>
        <w:t># Contenido de README.md</w:t>
        <w:br/>
        <w:t># Agenda de Contactos</w:t>
        <w:br/>
        <w:t>Proyecto simple de consola para registrar, buscar y listar contactos usando Python.</w:t>
      </w:r>
    </w:p>
    <w:p>
      <w:pPr>
        <w:pStyle w:val="Heading2"/>
      </w:pPr>
      <w:r>
        <w:t>Etapa 2: Registro de contactos</w:t>
      </w:r>
    </w:p>
    <w:p>
      <w:r>
        <w:t># agenda.py</w:t>
        <w:br/>
        <w:t>contactos = []</w:t>
        <w:br/>
        <w:br/>
        <w:t>def agregar_contacto(nombre, telefono):</w:t>
        <w:br/>
        <w:t xml:space="preserve">    contactos.append({"nombre": nombre, "telefono": telefono})</w:t>
        <w:br/>
        <w:br/>
        <w:t>nombre = input("Ingresa el nombre: ")</w:t>
        <w:br/>
        <w:t>telefono = input("Ingresa el teléfono: ")</w:t>
        <w:br/>
        <w:t>agregar_contacto(nombre, telefono)</w:t>
        <w:br/>
        <w:t>print("Contacto agregado.")</w:t>
      </w:r>
    </w:p>
    <w:p>
      <w:pPr>
        <w:pStyle w:val="Heading2"/>
      </w:pPr>
      <w:r>
        <w:t>Etapa 3: Listado de contactos</w:t>
      </w:r>
    </w:p>
    <w:p>
      <w:r>
        <w:t>def listar_contactos():</w:t>
        <w:br/>
        <w:t xml:space="preserve">    print("\nLista de contactos:")</w:t>
        <w:br/>
        <w:t xml:space="preserve">    for c in contactos:</w:t>
        <w:br/>
        <w:t xml:space="preserve">        print(f"{c['nombre']} - {c['telefono']}")</w:t>
        <w:br/>
        <w:br/>
        <w:t># Llamar luego de agregar</w:t>
        <w:br/>
        <w:t>listar_contactos()</w:t>
      </w:r>
    </w:p>
    <w:p>
      <w:pPr>
        <w:pStyle w:val="Heading2"/>
      </w:pPr>
      <w:r>
        <w:t>Etapa 4: Búsqueda por nombre</w:t>
      </w:r>
    </w:p>
    <w:p>
      <w:r>
        <w:t>def buscar_contacto(nombre):</w:t>
        <w:br/>
        <w:t xml:space="preserve">    for c in contactos:</w:t>
        <w:br/>
        <w:t xml:space="preserve">        if c["nombre"].lower() == nombre.lower():</w:t>
        <w:br/>
        <w:t xml:space="preserve">            print(f"Encontrado: {c['nombre']} - {c['telefono']}")</w:t>
        <w:br/>
        <w:t xml:space="preserve">            return</w:t>
        <w:br/>
        <w:t xml:space="preserve">    print("Contacto no encontrado.")</w:t>
        <w:br/>
        <w:br/>
        <w:t># Uso</w:t>
        <w:br/>
        <w:t>nombre_buscar = input("Nombre a buscar: ")</w:t>
        <w:br/>
        <w:t>buscar_contacto(nombre_buscar)</w:t>
      </w:r>
    </w:p>
    <w:p>
      <w:pPr>
        <w:pStyle w:val="Heading2"/>
      </w:pPr>
      <w:r>
        <w:t>Etapa 5: Persistencia básica (opcional)</w:t>
      </w:r>
    </w:p>
    <w:p>
      <w:r>
        <w:t># Guardar contactos</w:t>
        <w:br/>
        <w:t>def guardar_contactos():</w:t>
        <w:br/>
        <w:t xml:space="preserve">    with open("contactos.txt", "w") as f:</w:t>
        <w:br/>
        <w:t xml:space="preserve">        for c in contactos:</w:t>
        <w:br/>
        <w:t xml:space="preserve">            f.write(f"{c['nombre']},{c['telefono']}\n")</w:t>
        <w:br/>
        <w:br/>
        <w:t># Cargar contactos</w:t>
        <w:br/>
        <w:t>def cargar_contactos():</w:t>
        <w:br/>
        <w:t xml:space="preserve">    try:</w:t>
        <w:br/>
        <w:t xml:space="preserve">        with open("contactos.txt", "r") as f:</w:t>
        <w:br/>
        <w:t xml:space="preserve">            for linea in f:</w:t>
        <w:br/>
        <w:t xml:space="preserve">                nombre, telefono = linea.strip().split(",")</w:t>
        <w:br/>
        <w:t xml:space="preserve">                contactos.append({"nombre": nombre, "telefono": telefono})</w:t>
        <w:br/>
        <w:t xml:space="preserve">    except FileNotFoundError:</w:t>
        <w:br/>
        <w:t xml:space="preserve">        pass</w:t>
        <w:br/>
        <w:br/>
        <w:t># Al inicio del programa</w:t>
        <w:br/>
        <w:t>cargar_contactos()</w:t>
        <w:br/>
        <w:br/>
        <w:t># Después de agregar</w:t>
        <w:br/>
        <w:t>guardar_contactos()</w:t>
      </w:r>
    </w:p>
    <w:p>
      <w:pPr>
        <w:pStyle w:val="Heading1"/>
      </w:pPr>
      <w:r>
        <w:t>Historial de commits sugerido</w:t>
      </w:r>
    </w:p>
    <w:p>
      <w:pPr>
        <w:pStyle w:val="ListBullet"/>
      </w:pPr>
      <w:r>
        <w:t>git commit -m "Inicializa repositorio y agrega README"</w:t>
      </w:r>
    </w:p>
    <w:p>
      <w:pPr>
        <w:pStyle w:val="ListBullet"/>
      </w:pPr>
      <w:r>
        <w:t>git commit -m "Agrega función para registrar contactos"</w:t>
      </w:r>
    </w:p>
    <w:p>
      <w:pPr>
        <w:pStyle w:val="ListBullet"/>
      </w:pPr>
      <w:r>
        <w:t>git commit -m "Implementa listado de contactos"</w:t>
      </w:r>
    </w:p>
    <w:p>
      <w:pPr>
        <w:pStyle w:val="ListBullet"/>
      </w:pPr>
      <w:r>
        <w:t>git commit -m "Agrega búsqueda de contacto por nombre"</w:t>
      </w:r>
    </w:p>
    <w:p>
      <w:pPr>
        <w:pStyle w:val="ListBullet"/>
      </w:pPr>
      <w:r>
        <w:t>git commit -m "Implementa persistencia básica con archivo .txt"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